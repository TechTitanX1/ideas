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06E88" w:rsidRPr="00444778" w:rsidRDefault="00000000">
      <w:pPr>
        <w:pStyle w:val="Heading1"/>
        <w:rPr>
          <w:rFonts w:asciiTheme="minorHAnsi" w:hAnsiTheme="minorHAnsi"/>
          <w:sz w:val="32"/>
          <w:szCs w:val="32"/>
        </w:rPr>
      </w:pPr>
      <w:r w:rsidRPr="00444778">
        <w:rPr>
          <w:rFonts w:asciiTheme="minorHAnsi" w:hAnsiTheme="minorHAnsi"/>
          <w:sz w:val="32"/>
          <w:szCs w:val="32"/>
        </w:rPr>
        <w:t xml:space="preserve">ClearSight </w:t>
      </w:r>
      <w:r w:rsidRPr="00444778">
        <w:rPr>
          <w:rFonts w:ascii="Segoe UI Emoji" w:hAnsi="Segoe UI Emoji" w:cs="Segoe UI Emoji"/>
          <w:sz w:val="32"/>
          <w:szCs w:val="32"/>
        </w:rPr>
        <w:t>👁️</w:t>
      </w:r>
    </w:p>
    <w:p w:rsidR="00206E88" w:rsidRPr="00444778" w:rsidRDefault="00000000">
      <w:pPr>
        <w:rPr>
          <w:sz w:val="32"/>
          <w:szCs w:val="32"/>
        </w:rPr>
      </w:pPr>
      <w:r w:rsidRPr="00444778">
        <w:rPr>
          <w:sz w:val="32"/>
          <w:szCs w:val="32"/>
        </w:rPr>
        <w:t>AI-Powered Vision Aid for People with Partial Vision Loss</w:t>
      </w:r>
    </w:p>
    <w:p w:rsidR="00206E88" w:rsidRPr="00444778" w:rsidRDefault="00000000">
      <w:pPr>
        <w:pStyle w:val="Heading2"/>
        <w:rPr>
          <w:rFonts w:asciiTheme="minorHAnsi" w:hAnsiTheme="minorHAnsi"/>
          <w:sz w:val="32"/>
          <w:szCs w:val="32"/>
        </w:rPr>
      </w:pPr>
      <w:r w:rsidRPr="00444778">
        <w:rPr>
          <w:rFonts w:ascii="Segoe UI Emoji" w:hAnsi="Segoe UI Emoji" w:cs="Segoe UI Emoji"/>
          <w:sz w:val="32"/>
          <w:szCs w:val="32"/>
        </w:rPr>
        <w:t>🔍</w:t>
      </w:r>
      <w:r w:rsidRPr="00444778">
        <w:rPr>
          <w:rFonts w:asciiTheme="minorHAnsi" w:hAnsiTheme="minorHAnsi"/>
          <w:sz w:val="32"/>
          <w:szCs w:val="32"/>
        </w:rPr>
        <w:t xml:space="preserve"> Problem</w:t>
      </w:r>
    </w:p>
    <w:p w:rsidR="00206E88" w:rsidRPr="00444778" w:rsidRDefault="00000000">
      <w:pPr>
        <w:rPr>
          <w:sz w:val="32"/>
          <w:szCs w:val="32"/>
        </w:rPr>
      </w:pPr>
      <w:r w:rsidRPr="00444778">
        <w:rPr>
          <w:sz w:val="32"/>
          <w:szCs w:val="32"/>
        </w:rPr>
        <w:t>Over 100 million people suffer from partial vision loss due to conditions like corneal scarring, keratoconus, or glare sensitivity. These users are not fully blind — but still struggle to read signs, navigate safely, or see faces.</w:t>
      </w:r>
      <w:r w:rsidRPr="00444778">
        <w:rPr>
          <w:sz w:val="32"/>
          <w:szCs w:val="32"/>
        </w:rPr>
        <w:br/>
      </w:r>
      <w:r w:rsidRPr="00444778">
        <w:rPr>
          <w:sz w:val="32"/>
          <w:szCs w:val="32"/>
        </w:rPr>
        <w:br/>
        <w:t>Current smart vision aids are:</w:t>
      </w:r>
      <w:r w:rsidRPr="00444778">
        <w:rPr>
          <w:sz w:val="32"/>
          <w:szCs w:val="32"/>
        </w:rPr>
        <w:br/>
        <w:t>- Too expensive (₹3–6L)</w:t>
      </w:r>
      <w:r w:rsidRPr="00444778">
        <w:rPr>
          <w:sz w:val="32"/>
          <w:szCs w:val="32"/>
        </w:rPr>
        <w:br/>
        <w:t>- Bulky and inaccessible</w:t>
      </w:r>
      <w:r w:rsidRPr="00444778">
        <w:rPr>
          <w:sz w:val="32"/>
          <w:szCs w:val="32"/>
        </w:rPr>
        <w:br/>
        <w:t>- Not personalized</w:t>
      </w:r>
      <w:r w:rsidRPr="00444778">
        <w:rPr>
          <w:sz w:val="32"/>
          <w:szCs w:val="32"/>
        </w:rPr>
        <w:br/>
      </w:r>
    </w:p>
    <w:p w:rsidR="00206E88" w:rsidRPr="00444778" w:rsidRDefault="00000000">
      <w:pPr>
        <w:pStyle w:val="Heading2"/>
        <w:rPr>
          <w:rFonts w:asciiTheme="minorHAnsi" w:hAnsiTheme="minorHAnsi"/>
          <w:sz w:val="32"/>
          <w:szCs w:val="32"/>
        </w:rPr>
      </w:pPr>
      <w:r w:rsidRPr="00444778">
        <w:rPr>
          <w:rFonts w:ascii="Segoe UI Emoji" w:hAnsi="Segoe UI Emoji" w:cs="Segoe UI Emoji"/>
          <w:sz w:val="32"/>
          <w:szCs w:val="32"/>
        </w:rPr>
        <w:t>💡</w:t>
      </w:r>
      <w:r w:rsidRPr="00444778">
        <w:rPr>
          <w:rFonts w:asciiTheme="minorHAnsi" w:hAnsiTheme="minorHAnsi"/>
          <w:sz w:val="32"/>
          <w:szCs w:val="32"/>
        </w:rPr>
        <w:t xml:space="preserve"> Our Solution</w:t>
      </w:r>
    </w:p>
    <w:p w:rsidR="00206E88" w:rsidRPr="00444778" w:rsidRDefault="00000000">
      <w:pPr>
        <w:rPr>
          <w:sz w:val="32"/>
          <w:szCs w:val="32"/>
        </w:rPr>
      </w:pPr>
      <w:r w:rsidRPr="00444778">
        <w:rPr>
          <w:sz w:val="32"/>
          <w:szCs w:val="32"/>
        </w:rPr>
        <w:t>ClearSight is a smartphone-based vision enhancement app that uses real-time AI filters to help users with partial vision see more clearly — using just their Android phone.</w:t>
      </w:r>
      <w:r w:rsidRPr="00444778">
        <w:rPr>
          <w:sz w:val="32"/>
          <w:szCs w:val="32"/>
        </w:rPr>
        <w:br/>
      </w:r>
      <w:r w:rsidRPr="00444778">
        <w:rPr>
          <w:sz w:val="32"/>
          <w:szCs w:val="32"/>
        </w:rPr>
        <w:br/>
        <w:t>Core Features:</w:t>
      </w:r>
      <w:r w:rsidRPr="00444778">
        <w:rPr>
          <w:sz w:val="32"/>
          <w:szCs w:val="32"/>
        </w:rPr>
        <w:br/>
        <w:t>- Zoom &amp; Magnification</w:t>
      </w:r>
      <w:r w:rsidRPr="00444778">
        <w:rPr>
          <w:sz w:val="32"/>
          <w:szCs w:val="32"/>
        </w:rPr>
        <w:br/>
        <w:t>- Contrast Enhancement</w:t>
      </w:r>
      <w:r w:rsidRPr="00444778">
        <w:rPr>
          <w:sz w:val="32"/>
          <w:szCs w:val="32"/>
        </w:rPr>
        <w:br/>
        <w:t>- Edge Detection</w:t>
      </w:r>
      <w:r w:rsidRPr="00444778">
        <w:rPr>
          <w:sz w:val="32"/>
          <w:szCs w:val="32"/>
        </w:rPr>
        <w:br/>
        <w:t>- OCR (Text Recognition)</w:t>
      </w:r>
      <w:r w:rsidRPr="00444778">
        <w:rPr>
          <w:sz w:val="32"/>
          <w:szCs w:val="32"/>
        </w:rPr>
        <w:br/>
        <w:t>- Text-to-Speech (Audio Feedback)</w:t>
      </w:r>
      <w:r w:rsidRPr="00444778">
        <w:rPr>
          <w:sz w:val="32"/>
          <w:szCs w:val="32"/>
        </w:rPr>
        <w:br/>
      </w:r>
    </w:p>
    <w:p w:rsidR="00206E88" w:rsidRPr="00444778" w:rsidRDefault="00000000">
      <w:pPr>
        <w:pStyle w:val="Heading2"/>
        <w:rPr>
          <w:rFonts w:asciiTheme="minorHAnsi" w:hAnsiTheme="minorHAnsi"/>
          <w:sz w:val="32"/>
          <w:szCs w:val="32"/>
        </w:rPr>
      </w:pPr>
      <w:r w:rsidRPr="00444778">
        <w:rPr>
          <w:rFonts w:ascii="Segoe UI Emoji" w:hAnsi="Segoe UI Emoji" w:cs="Segoe UI Emoji"/>
          <w:sz w:val="32"/>
          <w:szCs w:val="32"/>
        </w:rPr>
        <w:lastRenderedPageBreak/>
        <w:t>⚙️</w:t>
      </w:r>
      <w:r w:rsidRPr="00444778">
        <w:rPr>
          <w:rFonts w:asciiTheme="minorHAnsi" w:hAnsiTheme="minorHAnsi"/>
          <w:sz w:val="32"/>
          <w:szCs w:val="32"/>
        </w:rPr>
        <w:t xml:space="preserve"> How It Works</w:t>
      </w:r>
    </w:p>
    <w:p w:rsidR="00206E88" w:rsidRPr="00444778" w:rsidRDefault="00000000">
      <w:pPr>
        <w:rPr>
          <w:sz w:val="32"/>
          <w:szCs w:val="32"/>
        </w:rPr>
      </w:pPr>
      <w:r w:rsidRPr="00444778">
        <w:rPr>
          <w:sz w:val="32"/>
          <w:szCs w:val="32"/>
        </w:rPr>
        <w:t>1. Input: Live video from the phone’s camera</w:t>
      </w:r>
      <w:r w:rsidRPr="00444778">
        <w:rPr>
          <w:sz w:val="32"/>
          <w:szCs w:val="32"/>
        </w:rPr>
        <w:br/>
        <w:t>2. Processing: Filters applied via OpenCV + ML Kit OCR</w:t>
      </w:r>
      <w:r w:rsidRPr="00444778">
        <w:rPr>
          <w:sz w:val="32"/>
          <w:szCs w:val="32"/>
        </w:rPr>
        <w:br/>
        <w:t>3. Output: Enhanced video shown fullscreen on the phone screen with optional voice feedback</w:t>
      </w:r>
      <w:r w:rsidRPr="00444778">
        <w:rPr>
          <w:sz w:val="32"/>
          <w:szCs w:val="32"/>
        </w:rPr>
        <w:br/>
      </w:r>
      <w:r w:rsidRPr="00444778">
        <w:rPr>
          <w:sz w:val="32"/>
          <w:szCs w:val="32"/>
        </w:rPr>
        <w:br/>
        <w:t>Users can:</w:t>
      </w:r>
      <w:r w:rsidRPr="00444778">
        <w:rPr>
          <w:sz w:val="32"/>
          <w:szCs w:val="32"/>
        </w:rPr>
        <w:br/>
        <w:t>- Use the phone like a digital magnifier (handheld)</w:t>
      </w:r>
      <w:r w:rsidRPr="00444778">
        <w:rPr>
          <w:sz w:val="32"/>
          <w:szCs w:val="32"/>
        </w:rPr>
        <w:br/>
        <w:t>- Mount it using a monocle/headband for hands-free use</w:t>
      </w:r>
      <w:r w:rsidRPr="00444778">
        <w:rPr>
          <w:sz w:val="32"/>
          <w:szCs w:val="32"/>
        </w:rPr>
        <w:br/>
      </w:r>
    </w:p>
    <w:p w:rsidR="00206E88" w:rsidRPr="00444778" w:rsidRDefault="00000000">
      <w:pPr>
        <w:pStyle w:val="Heading2"/>
        <w:rPr>
          <w:rFonts w:asciiTheme="minorHAnsi" w:hAnsiTheme="minorHAnsi"/>
          <w:sz w:val="32"/>
          <w:szCs w:val="32"/>
        </w:rPr>
      </w:pPr>
      <w:r w:rsidRPr="00444778">
        <w:rPr>
          <w:rFonts w:ascii="Segoe UI Emoji" w:hAnsi="Segoe UI Emoji" w:cs="Segoe UI Emoji"/>
          <w:sz w:val="32"/>
          <w:szCs w:val="32"/>
        </w:rPr>
        <w:t>🧰</w:t>
      </w:r>
      <w:r w:rsidRPr="00444778">
        <w:rPr>
          <w:rFonts w:asciiTheme="minorHAnsi" w:hAnsiTheme="minorHAnsi"/>
          <w:sz w:val="32"/>
          <w:szCs w:val="32"/>
        </w:rPr>
        <w:t xml:space="preserve"> Tech 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06E88" w:rsidRPr="00444778">
        <w:tc>
          <w:tcPr>
            <w:tcW w:w="4320" w:type="dxa"/>
          </w:tcPr>
          <w:p w:rsidR="00206E88" w:rsidRPr="00444778" w:rsidRDefault="00000000">
            <w:pPr>
              <w:rPr>
                <w:sz w:val="32"/>
                <w:szCs w:val="32"/>
              </w:rPr>
            </w:pPr>
            <w:r w:rsidRPr="00444778">
              <w:rPr>
                <w:sz w:val="32"/>
                <w:szCs w:val="32"/>
              </w:rPr>
              <w:t>Layer</w:t>
            </w:r>
          </w:p>
        </w:tc>
        <w:tc>
          <w:tcPr>
            <w:tcW w:w="4320" w:type="dxa"/>
          </w:tcPr>
          <w:p w:rsidR="00206E88" w:rsidRPr="00444778" w:rsidRDefault="00000000">
            <w:pPr>
              <w:rPr>
                <w:sz w:val="32"/>
                <w:szCs w:val="32"/>
              </w:rPr>
            </w:pPr>
            <w:r w:rsidRPr="00444778">
              <w:rPr>
                <w:sz w:val="32"/>
                <w:szCs w:val="32"/>
              </w:rPr>
              <w:t>Stack</w:t>
            </w:r>
          </w:p>
        </w:tc>
      </w:tr>
      <w:tr w:rsidR="00206E88" w:rsidRPr="00444778">
        <w:tc>
          <w:tcPr>
            <w:tcW w:w="4320" w:type="dxa"/>
          </w:tcPr>
          <w:p w:rsidR="00206E88" w:rsidRPr="00444778" w:rsidRDefault="00000000">
            <w:pPr>
              <w:rPr>
                <w:sz w:val="32"/>
                <w:szCs w:val="32"/>
              </w:rPr>
            </w:pPr>
            <w:r w:rsidRPr="00444778">
              <w:rPr>
                <w:sz w:val="32"/>
                <w:szCs w:val="32"/>
              </w:rPr>
              <w:t>App Platform</w:t>
            </w:r>
          </w:p>
        </w:tc>
        <w:tc>
          <w:tcPr>
            <w:tcW w:w="4320" w:type="dxa"/>
          </w:tcPr>
          <w:p w:rsidR="00206E88" w:rsidRPr="00444778" w:rsidRDefault="00000000">
            <w:pPr>
              <w:rPr>
                <w:sz w:val="32"/>
                <w:szCs w:val="32"/>
              </w:rPr>
            </w:pPr>
            <w:r w:rsidRPr="00444778">
              <w:rPr>
                <w:sz w:val="32"/>
                <w:szCs w:val="32"/>
              </w:rPr>
              <w:t>Android Studio (Java/Kotlin)</w:t>
            </w:r>
          </w:p>
        </w:tc>
      </w:tr>
      <w:tr w:rsidR="00206E88" w:rsidRPr="00444778">
        <w:tc>
          <w:tcPr>
            <w:tcW w:w="4320" w:type="dxa"/>
          </w:tcPr>
          <w:p w:rsidR="00206E88" w:rsidRPr="00444778" w:rsidRDefault="00000000">
            <w:pPr>
              <w:rPr>
                <w:sz w:val="32"/>
                <w:szCs w:val="32"/>
              </w:rPr>
            </w:pPr>
            <w:r w:rsidRPr="00444778">
              <w:rPr>
                <w:sz w:val="32"/>
                <w:szCs w:val="32"/>
              </w:rPr>
              <w:t>Camera Feed</w:t>
            </w:r>
          </w:p>
        </w:tc>
        <w:tc>
          <w:tcPr>
            <w:tcW w:w="4320" w:type="dxa"/>
          </w:tcPr>
          <w:p w:rsidR="00206E88" w:rsidRPr="00444778" w:rsidRDefault="00000000">
            <w:pPr>
              <w:rPr>
                <w:sz w:val="32"/>
                <w:szCs w:val="32"/>
              </w:rPr>
            </w:pPr>
            <w:r w:rsidRPr="00444778">
              <w:rPr>
                <w:sz w:val="32"/>
                <w:szCs w:val="32"/>
              </w:rPr>
              <w:t>CameraX API</w:t>
            </w:r>
          </w:p>
        </w:tc>
      </w:tr>
      <w:tr w:rsidR="00206E88" w:rsidRPr="00444778">
        <w:tc>
          <w:tcPr>
            <w:tcW w:w="4320" w:type="dxa"/>
          </w:tcPr>
          <w:p w:rsidR="00206E88" w:rsidRPr="00444778" w:rsidRDefault="00000000">
            <w:pPr>
              <w:rPr>
                <w:sz w:val="32"/>
                <w:szCs w:val="32"/>
              </w:rPr>
            </w:pPr>
            <w:r w:rsidRPr="00444778">
              <w:rPr>
                <w:sz w:val="32"/>
                <w:szCs w:val="32"/>
              </w:rPr>
              <w:t>Vision Processing</w:t>
            </w:r>
          </w:p>
        </w:tc>
        <w:tc>
          <w:tcPr>
            <w:tcW w:w="4320" w:type="dxa"/>
          </w:tcPr>
          <w:p w:rsidR="00206E88" w:rsidRPr="00444778" w:rsidRDefault="00000000">
            <w:pPr>
              <w:rPr>
                <w:sz w:val="32"/>
                <w:szCs w:val="32"/>
              </w:rPr>
            </w:pPr>
            <w:r w:rsidRPr="00444778">
              <w:rPr>
                <w:sz w:val="32"/>
                <w:szCs w:val="32"/>
              </w:rPr>
              <w:t>OpenCV</w:t>
            </w:r>
          </w:p>
        </w:tc>
      </w:tr>
      <w:tr w:rsidR="00206E88" w:rsidRPr="00444778">
        <w:tc>
          <w:tcPr>
            <w:tcW w:w="4320" w:type="dxa"/>
          </w:tcPr>
          <w:p w:rsidR="00206E88" w:rsidRPr="00444778" w:rsidRDefault="00000000">
            <w:pPr>
              <w:rPr>
                <w:sz w:val="32"/>
                <w:szCs w:val="32"/>
              </w:rPr>
            </w:pPr>
            <w:r w:rsidRPr="00444778">
              <w:rPr>
                <w:sz w:val="32"/>
                <w:szCs w:val="32"/>
              </w:rPr>
              <w:t>Text Recognition</w:t>
            </w:r>
          </w:p>
        </w:tc>
        <w:tc>
          <w:tcPr>
            <w:tcW w:w="4320" w:type="dxa"/>
          </w:tcPr>
          <w:p w:rsidR="00206E88" w:rsidRPr="00444778" w:rsidRDefault="00000000">
            <w:pPr>
              <w:rPr>
                <w:sz w:val="32"/>
                <w:szCs w:val="32"/>
              </w:rPr>
            </w:pPr>
            <w:r w:rsidRPr="00444778">
              <w:rPr>
                <w:sz w:val="32"/>
                <w:szCs w:val="32"/>
              </w:rPr>
              <w:t>Google ML Kit OCR / Tesseract</w:t>
            </w:r>
          </w:p>
        </w:tc>
      </w:tr>
      <w:tr w:rsidR="00206E88" w:rsidRPr="00444778">
        <w:tc>
          <w:tcPr>
            <w:tcW w:w="4320" w:type="dxa"/>
          </w:tcPr>
          <w:p w:rsidR="00206E88" w:rsidRPr="00444778" w:rsidRDefault="00000000">
            <w:pPr>
              <w:rPr>
                <w:sz w:val="32"/>
                <w:szCs w:val="32"/>
              </w:rPr>
            </w:pPr>
            <w:r w:rsidRPr="00444778">
              <w:rPr>
                <w:sz w:val="32"/>
                <w:szCs w:val="32"/>
              </w:rPr>
              <w:t>Audio Feedback</w:t>
            </w:r>
          </w:p>
        </w:tc>
        <w:tc>
          <w:tcPr>
            <w:tcW w:w="4320" w:type="dxa"/>
          </w:tcPr>
          <w:p w:rsidR="00206E88" w:rsidRPr="00444778" w:rsidRDefault="00000000">
            <w:pPr>
              <w:rPr>
                <w:sz w:val="32"/>
                <w:szCs w:val="32"/>
              </w:rPr>
            </w:pPr>
            <w:r w:rsidRPr="00444778">
              <w:rPr>
                <w:sz w:val="32"/>
                <w:szCs w:val="32"/>
              </w:rPr>
              <w:t>Android TextToSpeech API</w:t>
            </w:r>
          </w:p>
        </w:tc>
      </w:tr>
      <w:tr w:rsidR="00206E88" w:rsidRPr="00444778">
        <w:tc>
          <w:tcPr>
            <w:tcW w:w="4320" w:type="dxa"/>
          </w:tcPr>
          <w:p w:rsidR="00206E88" w:rsidRPr="00444778" w:rsidRDefault="00000000">
            <w:pPr>
              <w:rPr>
                <w:sz w:val="32"/>
                <w:szCs w:val="32"/>
              </w:rPr>
            </w:pPr>
            <w:r w:rsidRPr="00444778">
              <w:rPr>
                <w:sz w:val="32"/>
                <w:szCs w:val="32"/>
              </w:rPr>
              <w:t>UI/UX Design</w:t>
            </w:r>
          </w:p>
        </w:tc>
        <w:tc>
          <w:tcPr>
            <w:tcW w:w="4320" w:type="dxa"/>
          </w:tcPr>
          <w:p w:rsidR="00206E88" w:rsidRPr="00444778" w:rsidRDefault="00000000">
            <w:pPr>
              <w:rPr>
                <w:sz w:val="32"/>
                <w:szCs w:val="32"/>
              </w:rPr>
            </w:pPr>
            <w:r w:rsidRPr="00444778">
              <w:rPr>
                <w:sz w:val="32"/>
                <w:szCs w:val="32"/>
              </w:rPr>
              <w:t>XML Layouts / Material UI / Figma</w:t>
            </w:r>
          </w:p>
        </w:tc>
      </w:tr>
      <w:tr w:rsidR="00206E88" w:rsidRPr="00444778">
        <w:tc>
          <w:tcPr>
            <w:tcW w:w="4320" w:type="dxa"/>
          </w:tcPr>
          <w:p w:rsidR="00206E88" w:rsidRPr="00444778" w:rsidRDefault="00000000">
            <w:pPr>
              <w:rPr>
                <w:sz w:val="32"/>
                <w:szCs w:val="32"/>
              </w:rPr>
            </w:pPr>
            <w:r w:rsidRPr="00444778">
              <w:rPr>
                <w:sz w:val="32"/>
                <w:szCs w:val="32"/>
              </w:rPr>
              <w:t>Version Control</w:t>
            </w:r>
          </w:p>
        </w:tc>
        <w:tc>
          <w:tcPr>
            <w:tcW w:w="4320" w:type="dxa"/>
          </w:tcPr>
          <w:p w:rsidR="00206E88" w:rsidRPr="00444778" w:rsidRDefault="00000000">
            <w:pPr>
              <w:rPr>
                <w:sz w:val="32"/>
                <w:szCs w:val="32"/>
              </w:rPr>
            </w:pPr>
            <w:r w:rsidRPr="00444778">
              <w:rPr>
                <w:sz w:val="32"/>
                <w:szCs w:val="32"/>
              </w:rPr>
              <w:t>Git + GitHub</w:t>
            </w:r>
          </w:p>
        </w:tc>
      </w:tr>
      <w:tr w:rsidR="00206E88" w:rsidRPr="00444778">
        <w:tc>
          <w:tcPr>
            <w:tcW w:w="4320" w:type="dxa"/>
          </w:tcPr>
          <w:p w:rsidR="00206E88" w:rsidRPr="00444778" w:rsidRDefault="00000000">
            <w:pPr>
              <w:rPr>
                <w:sz w:val="32"/>
                <w:szCs w:val="32"/>
              </w:rPr>
            </w:pPr>
            <w:r w:rsidRPr="00444778">
              <w:rPr>
                <w:sz w:val="32"/>
                <w:szCs w:val="32"/>
              </w:rPr>
              <w:t>(Optional AI)</w:t>
            </w:r>
          </w:p>
        </w:tc>
        <w:tc>
          <w:tcPr>
            <w:tcW w:w="4320" w:type="dxa"/>
          </w:tcPr>
          <w:p w:rsidR="00206E88" w:rsidRPr="00444778" w:rsidRDefault="00000000">
            <w:pPr>
              <w:rPr>
                <w:sz w:val="32"/>
                <w:szCs w:val="32"/>
              </w:rPr>
            </w:pPr>
            <w:r w:rsidRPr="00444778">
              <w:rPr>
                <w:sz w:val="32"/>
                <w:szCs w:val="32"/>
              </w:rPr>
              <w:t>MediaPipe / TFLite</w:t>
            </w:r>
          </w:p>
        </w:tc>
      </w:tr>
    </w:tbl>
    <w:p w:rsidR="00206E88" w:rsidRPr="00444778" w:rsidRDefault="00000000">
      <w:pPr>
        <w:pStyle w:val="Heading2"/>
        <w:rPr>
          <w:rFonts w:asciiTheme="minorHAnsi" w:hAnsiTheme="minorHAnsi"/>
          <w:sz w:val="32"/>
          <w:szCs w:val="32"/>
        </w:rPr>
      </w:pPr>
      <w:r w:rsidRPr="00444778">
        <w:rPr>
          <w:rFonts w:ascii="Segoe UI Emoji" w:hAnsi="Segoe UI Emoji" w:cs="Segoe UI Emoji"/>
          <w:sz w:val="32"/>
          <w:szCs w:val="32"/>
        </w:rPr>
        <w:t>✅</w:t>
      </w:r>
      <w:r w:rsidRPr="00444778">
        <w:rPr>
          <w:rFonts w:asciiTheme="minorHAnsi" w:hAnsiTheme="minorHAnsi"/>
          <w:sz w:val="32"/>
          <w:szCs w:val="32"/>
        </w:rPr>
        <w:t xml:space="preserve"> Benefits</w:t>
      </w:r>
    </w:p>
    <w:p w:rsidR="00206E88" w:rsidRPr="00444778" w:rsidRDefault="00000000">
      <w:pPr>
        <w:rPr>
          <w:sz w:val="32"/>
          <w:szCs w:val="32"/>
        </w:rPr>
      </w:pPr>
      <w:r w:rsidRPr="00444778">
        <w:rPr>
          <w:sz w:val="32"/>
          <w:szCs w:val="32"/>
        </w:rPr>
        <w:t>- Low-Cost: Uses existing smartphones, no smart glasses required</w:t>
      </w:r>
      <w:r w:rsidRPr="00444778">
        <w:rPr>
          <w:sz w:val="32"/>
          <w:szCs w:val="32"/>
        </w:rPr>
        <w:br/>
        <w:t>- Accessible: For people in low-income or rural regions</w:t>
      </w:r>
      <w:r w:rsidRPr="00444778">
        <w:rPr>
          <w:sz w:val="32"/>
          <w:szCs w:val="32"/>
        </w:rPr>
        <w:br/>
        <w:t>- Personalized: Filters can be tuned to user’s visual needs</w:t>
      </w:r>
      <w:r w:rsidRPr="00444778">
        <w:rPr>
          <w:sz w:val="32"/>
          <w:szCs w:val="32"/>
        </w:rPr>
        <w:br/>
        <w:t>- Impactful: Built for real people, real use cases</w:t>
      </w:r>
      <w:r w:rsidRPr="00444778">
        <w:rPr>
          <w:sz w:val="32"/>
          <w:szCs w:val="32"/>
        </w:rPr>
        <w:br/>
      </w:r>
    </w:p>
    <w:p w:rsidR="00206E88" w:rsidRPr="00444778" w:rsidRDefault="00000000">
      <w:pPr>
        <w:pStyle w:val="Heading2"/>
        <w:rPr>
          <w:rFonts w:asciiTheme="minorHAnsi" w:hAnsiTheme="minorHAnsi"/>
          <w:sz w:val="32"/>
          <w:szCs w:val="32"/>
        </w:rPr>
      </w:pPr>
      <w:r w:rsidRPr="00444778">
        <w:rPr>
          <w:rFonts w:ascii="Segoe UI Emoji" w:hAnsi="Segoe UI Emoji" w:cs="Segoe UI Emoji"/>
          <w:sz w:val="32"/>
          <w:szCs w:val="32"/>
        </w:rPr>
        <w:lastRenderedPageBreak/>
        <w:t>🧪</w:t>
      </w:r>
      <w:r w:rsidRPr="00444778">
        <w:rPr>
          <w:rFonts w:asciiTheme="minorHAnsi" w:hAnsiTheme="minorHAnsi"/>
          <w:sz w:val="32"/>
          <w:szCs w:val="32"/>
        </w:rPr>
        <w:t xml:space="preserve"> 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06E88" w:rsidRPr="00444778">
        <w:tc>
          <w:tcPr>
            <w:tcW w:w="4320" w:type="dxa"/>
          </w:tcPr>
          <w:p w:rsidR="00206E88" w:rsidRPr="00444778" w:rsidRDefault="00000000">
            <w:pPr>
              <w:rPr>
                <w:sz w:val="32"/>
                <w:szCs w:val="32"/>
              </w:rPr>
            </w:pPr>
            <w:r w:rsidRPr="00444778">
              <w:rPr>
                <w:sz w:val="32"/>
                <w:szCs w:val="32"/>
              </w:rPr>
              <w:t>Scenario</w:t>
            </w:r>
          </w:p>
        </w:tc>
        <w:tc>
          <w:tcPr>
            <w:tcW w:w="4320" w:type="dxa"/>
          </w:tcPr>
          <w:p w:rsidR="00206E88" w:rsidRPr="00444778" w:rsidRDefault="00000000">
            <w:pPr>
              <w:rPr>
                <w:sz w:val="32"/>
                <w:szCs w:val="32"/>
              </w:rPr>
            </w:pPr>
            <w:r w:rsidRPr="00444778">
              <w:rPr>
                <w:sz w:val="32"/>
                <w:szCs w:val="32"/>
              </w:rPr>
              <w:t>Feature Used</w:t>
            </w:r>
          </w:p>
        </w:tc>
      </w:tr>
      <w:tr w:rsidR="00206E88" w:rsidRPr="00444778">
        <w:tc>
          <w:tcPr>
            <w:tcW w:w="4320" w:type="dxa"/>
          </w:tcPr>
          <w:p w:rsidR="00206E88" w:rsidRPr="00444778" w:rsidRDefault="00000000">
            <w:pPr>
              <w:rPr>
                <w:sz w:val="32"/>
                <w:szCs w:val="32"/>
              </w:rPr>
            </w:pPr>
            <w:r w:rsidRPr="00444778">
              <w:rPr>
                <w:sz w:val="32"/>
                <w:szCs w:val="32"/>
              </w:rPr>
              <w:t>Reading bus signs</w:t>
            </w:r>
          </w:p>
        </w:tc>
        <w:tc>
          <w:tcPr>
            <w:tcW w:w="4320" w:type="dxa"/>
          </w:tcPr>
          <w:p w:rsidR="00206E88" w:rsidRPr="00444778" w:rsidRDefault="00000000">
            <w:pPr>
              <w:rPr>
                <w:sz w:val="32"/>
                <w:szCs w:val="32"/>
              </w:rPr>
            </w:pPr>
            <w:r w:rsidRPr="00444778">
              <w:rPr>
                <w:sz w:val="32"/>
                <w:szCs w:val="32"/>
              </w:rPr>
              <w:t>Zoom + Contrast + OCR</w:t>
            </w:r>
          </w:p>
        </w:tc>
      </w:tr>
      <w:tr w:rsidR="00206E88" w:rsidRPr="00444778">
        <w:tc>
          <w:tcPr>
            <w:tcW w:w="4320" w:type="dxa"/>
          </w:tcPr>
          <w:p w:rsidR="00206E88" w:rsidRPr="00444778" w:rsidRDefault="00000000">
            <w:pPr>
              <w:rPr>
                <w:sz w:val="32"/>
                <w:szCs w:val="32"/>
              </w:rPr>
            </w:pPr>
            <w:r w:rsidRPr="00444778">
              <w:rPr>
                <w:sz w:val="32"/>
                <w:szCs w:val="32"/>
              </w:rPr>
              <w:t>Shopping</w:t>
            </w:r>
          </w:p>
        </w:tc>
        <w:tc>
          <w:tcPr>
            <w:tcW w:w="4320" w:type="dxa"/>
          </w:tcPr>
          <w:p w:rsidR="00206E88" w:rsidRPr="00444778" w:rsidRDefault="00000000">
            <w:pPr>
              <w:rPr>
                <w:sz w:val="32"/>
                <w:szCs w:val="32"/>
              </w:rPr>
            </w:pPr>
            <w:r w:rsidRPr="00444778">
              <w:rPr>
                <w:sz w:val="32"/>
                <w:szCs w:val="32"/>
              </w:rPr>
              <w:t>Edge Detection + TTS</w:t>
            </w:r>
          </w:p>
        </w:tc>
      </w:tr>
      <w:tr w:rsidR="00206E88" w:rsidRPr="00444778">
        <w:tc>
          <w:tcPr>
            <w:tcW w:w="4320" w:type="dxa"/>
          </w:tcPr>
          <w:p w:rsidR="00206E88" w:rsidRPr="00444778" w:rsidRDefault="00000000">
            <w:pPr>
              <w:rPr>
                <w:sz w:val="32"/>
                <w:szCs w:val="32"/>
              </w:rPr>
            </w:pPr>
            <w:r w:rsidRPr="00444778">
              <w:rPr>
                <w:sz w:val="32"/>
                <w:szCs w:val="32"/>
              </w:rPr>
              <w:t>Navigating indoors</w:t>
            </w:r>
          </w:p>
        </w:tc>
        <w:tc>
          <w:tcPr>
            <w:tcW w:w="4320" w:type="dxa"/>
          </w:tcPr>
          <w:p w:rsidR="00206E88" w:rsidRPr="00444778" w:rsidRDefault="00000000">
            <w:pPr>
              <w:rPr>
                <w:sz w:val="32"/>
                <w:szCs w:val="32"/>
              </w:rPr>
            </w:pPr>
            <w:r w:rsidRPr="00444778">
              <w:rPr>
                <w:sz w:val="32"/>
                <w:szCs w:val="32"/>
              </w:rPr>
              <w:t>Edge Highlighting + Fullscreen Mode</w:t>
            </w:r>
          </w:p>
        </w:tc>
      </w:tr>
      <w:tr w:rsidR="00206E88" w:rsidRPr="00444778">
        <w:tc>
          <w:tcPr>
            <w:tcW w:w="4320" w:type="dxa"/>
          </w:tcPr>
          <w:p w:rsidR="00206E88" w:rsidRPr="00444778" w:rsidRDefault="00000000">
            <w:pPr>
              <w:rPr>
                <w:sz w:val="32"/>
                <w:szCs w:val="32"/>
              </w:rPr>
            </w:pPr>
            <w:r w:rsidRPr="00444778">
              <w:rPr>
                <w:sz w:val="32"/>
                <w:szCs w:val="32"/>
              </w:rPr>
              <w:t>Elder care support</w:t>
            </w:r>
          </w:p>
        </w:tc>
        <w:tc>
          <w:tcPr>
            <w:tcW w:w="4320" w:type="dxa"/>
          </w:tcPr>
          <w:p w:rsidR="00206E88" w:rsidRPr="00444778" w:rsidRDefault="00000000">
            <w:pPr>
              <w:rPr>
                <w:sz w:val="32"/>
                <w:szCs w:val="32"/>
              </w:rPr>
            </w:pPr>
            <w:r w:rsidRPr="00444778">
              <w:rPr>
                <w:sz w:val="32"/>
                <w:szCs w:val="32"/>
              </w:rPr>
              <w:t>OCR + Text-to-Speech</w:t>
            </w:r>
          </w:p>
        </w:tc>
      </w:tr>
    </w:tbl>
    <w:p w:rsidR="00206E88" w:rsidRPr="00444778" w:rsidRDefault="00000000">
      <w:pPr>
        <w:pStyle w:val="Heading2"/>
        <w:rPr>
          <w:rFonts w:asciiTheme="minorHAnsi" w:hAnsiTheme="minorHAnsi"/>
          <w:sz w:val="32"/>
          <w:szCs w:val="32"/>
        </w:rPr>
      </w:pPr>
      <w:r w:rsidRPr="00444778">
        <w:rPr>
          <w:rFonts w:ascii="Segoe UI Emoji" w:hAnsi="Segoe UI Emoji" w:cs="Segoe UI Emoji"/>
          <w:sz w:val="32"/>
          <w:szCs w:val="32"/>
        </w:rPr>
        <w:t>🎯</w:t>
      </w:r>
      <w:r w:rsidRPr="00444778">
        <w:rPr>
          <w:rFonts w:asciiTheme="minorHAnsi" w:hAnsiTheme="minorHAnsi"/>
          <w:sz w:val="32"/>
          <w:szCs w:val="32"/>
        </w:rPr>
        <w:t xml:space="preserve"> Roadmap</w:t>
      </w:r>
    </w:p>
    <w:p w:rsidR="00206E88" w:rsidRPr="00444778" w:rsidRDefault="00000000">
      <w:pPr>
        <w:rPr>
          <w:sz w:val="32"/>
          <w:szCs w:val="32"/>
        </w:rPr>
      </w:pPr>
      <w:r w:rsidRPr="00444778">
        <w:rPr>
          <w:sz w:val="32"/>
          <w:szCs w:val="32"/>
        </w:rPr>
        <w:t>- Add per-user vision mapping</w:t>
      </w:r>
      <w:r w:rsidRPr="00444778">
        <w:rPr>
          <w:sz w:val="32"/>
          <w:szCs w:val="32"/>
        </w:rPr>
        <w:br/>
        <w:t>- Voice-controlled filter switching</w:t>
      </w:r>
      <w:r w:rsidRPr="00444778">
        <w:rPr>
          <w:sz w:val="32"/>
          <w:szCs w:val="32"/>
        </w:rPr>
        <w:br/>
        <w:t>- Testing with clinics or vision NGOs</w:t>
      </w:r>
      <w:r w:rsidRPr="00444778">
        <w:rPr>
          <w:sz w:val="32"/>
          <w:szCs w:val="32"/>
        </w:rPr>
        <w:br/>
        <w:t>- Mount-ready version for monocle glasses</w:t>
      </w:r>
      <w:r w:rsidRPr="00444778">
        <w:rPr>
          <w:sz w:val="32"/>
          <w:szCs w:val="32"/>
        </w:rPr>
        <w:br/>
      </w:r>
    </w:p>
    <w:p w:rsidR="00206E88" w:rsidRPr="00444778" w:rsidRDefault="00000000">
      <w:pPr>
        <w:pStyle w:val="Heading2"/>
        <w:rPr>
          <w:rFonts w:asciiTheme="minorHAnsi" w:hAnsiTheme="minorHAnsi"/>
          <w:sz w:val="32"/>
          <w:szCs w:val="32"/>
        </w:rPr>
      </w:pPr>
      <w:r w:rsidRPr="00444778">
        <w:rPr>
          <w:rFonts w:ascii="Segoe UI Emoji" w:hAnsi="Segoe UI Emoji" w:cs="Segoe UI Emoji"/>
          <w:sz w:val="32"/>
          <w:szCs w:val="32"/>
        </w:rPr>
        <w:t>📖</w:t>
      </w:r>
      <w:r w:rsidRPr="00444778">
        <w:rPr>
          <w:rFonts w:asciiTheme="minorHAnsi" w:hAnsiTheme="minorHAnsi"/>
          <w:sz w:val="32"/>
          <w:szCs w:val="32"/>
        </w:rPr>
        <w:t xml:space="preserve"> Story Example</w:t>
      </w:r>
    </w:p>
    <w:p w:rsidR="00206E88" w:rsidRPr="00444778" w:rsidRDefault="00000000">
      <w:pPr>
        <w:rPr>
          <w:sz w:val="32"/>
          <w:szCs w:val="32"/>
        </w:rPr>
      </w:pPr>
      <w:r w:rsidRPr="00444778">
        <w:rPr>
          <w:sz w:val="32"/>
          <w:szCs w:val="32"/>
        </w:rPr>
        <w:t>“Rani, age 54, can’t read signs clearly due to corneal haze. With ClearSight, she can navigate the train station and read menus — independently, using just her phone.”</w:t>
      </w:r>
    </w:p>
    <w:p w:rsidR="00206E88" w:rsidRPr="00444778" w:rsidRDefault="00000000">
      <w:pPr>
        <w:rPr>
          <w:sz w:val="32"/>
          <w:szCs w:val="32"/>
        </w:rPr>
      </w:pPr>
      <w:r w:rsidRPr="00444778">
        <w:rPr>
          <w:sz w:val="32"/>
          <w:szCs w:val="32"/>
        </w:rPr>
        <w:br/>
      </w:r>
    </w:p>
    <w:p w:rsidR="00206E88" w:rsidRPr="00444778" w:rsidRDefault="00206E88">
      <w:pPr>
        <w:rPr>
          <w:sz w:val="32"/>
          <w:szCs w:val="32"/>
        </w:rPr>
      </w:pPr>
    </w:p>
    <w:sectPr w:rsidR="00206E88" w:rsidRPr="00444778" w:rsidSect="0044477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0799915">
    <w:abstractNumId w:val="8"/>
  </w:num>
  <w:num w:numId="2" w16cid:durableId="1120876835">
    <w:abstractNumId w:val="6"/>
  </w:num>
  <w:num w:numId="3" w16cid:durableId="472331569">
    <w:abstractNumId w:val="5"/>
  </w:num>
  <w:num w:numId="4" w16cid:durableId="2077390346">
    <w:abstractNumId w:val="4"/>
  </w:num>
  <w:num w:numId="5" w16cid:durableId="1869249036">
    <w:abstractNumId w:val="7"/>
  </w:num>
  <w:num w:numId="6" w16cid:durableId="58331893">
    <w:abstractNumId w:val="3"/>
  </w:num>
  <w:num w:numId="7" w16cid:durableId="811755257">
    <w:abstractNumId w:val="2"/>
  </w:num>
  <w:num w:numId="8" w16cid:durableId="2043088719">
    <w:abstractNumId w:val="1"/>
  </w:num>
  <w:num w:numId="9" w16cid:durableId="914361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6E88"/>
    <w:rsid w:val="0029639D"/>
    <w:rsid w:val="00326F90"/>
    <w:rsid w:val="00444778"/>
    <w:rsid w:val="00AA1D8D"/>
    <w:rsid w:val="00B47730"/>
    <w:rsid w:val="00CB0664"/>
    <w:rsid w:val="00E256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7F31D2"/>
  <w14:defaultImageDpi w14:val="300"/>
  <w15:docId w15:val="{4BD679F5-D95D-40FB-9D02-226A26A5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351</Words>
  <Characters>1837</Characters>
  <Application>Microsoft Office Word</Application>
  <DocSecurity>0</DocSecurity>
  <Lines>83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Shriya R.M</cp:lastModifiedBy>
  <cp:revision>2</cp:revision>
  <dcterms:created xsi:type="dcterms:W3CDTF">2013-12-23T23:15:00Z</dcterms:created>
  <dcterms:modified xsi:type="dcterms:W3CDTF">2025-07-28T16:06:00Z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9af56587-f52a-474e-a172-126f5a4d2a78</vt:lpwstr>
  </property>
</Properties>
</file>